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Lab 1 Report: IDE Setup and Validation</w:t>
      </w:r>
    </w:p>
    <w:p>
      <w:r>
        <w:t>Course: IoMT-Based Stress Monitoring System</w:t>
        <w:br/>
        <w:t>Student: Miltone</w:t>
        <w:br/>
        <w:t>Institution: Michigan Technological University</w:t>
        <w:br/>
        <w:t>Instructor: Dr. Ronghua Xu</w:t>
        <w:br/>
        <w:t>Duration: Week 1</w:t>
        <w:br/>
        <w:t>Lab Title: Setting Up the Development Environment for IoMT Application Frontend</w:t>
        <w:br/>
        <w:t>Objective: To establish, configure, and validate the integrated development environment (IDE) required to build the Flutter-based frontend of the IoMT stress monitoring system.</w:t>
      </w:r>
    </w:p>
    <w:p>
      <w:pPr>
        <w:pStyle w:val="Heading2"/>
      </w:pPr>
      <w:r>
        <w:t>1. Introduction</w:t>
      </w:r>
    </w:p>
    <w:p>
      <w:r>
        <w:t>The first step toward any robust software system is constructing the environment where imagination meets execution. In this lab, the goal was to set up a reliable Flutter development workspace—the foundational layer on which every subsequent module (UI design, backend integration, API connectivity) of the IoMT stress monitoring system would be built.</w:t>
        <w:br/>
        <w:br/>
        <w:t>This phase represents the genesis of the entire project lifecycle: configuring tools, validating dependencies, and ensuring smooth cross-platform compatibility between the developer’s system, Android emulator, and cloud environments that would follow.</w:t>
      </w:r>
    </w:p>
    <w:p>
      <w:pPr>
        <w:pStyle w:val="Heading2"/>
      </w:pPr>
      <w:r>
        <w:t>2. Objectives</w:t>
      </w:r>
    </w:p>
    <w:p>
      <w:r>
        <w:t>By the end of this lab, the following deliverables were to be achieved:</w:t>
      </w:r>
    </w:p>
    <w:p>
      <w:pPr>
        <w:pStyle w:val="ListBullet"/>
      </w:pPr>
      <w:r>
        <w:t>Install and configure Flutter SDK and Dart SDK.</w:t>
      </w:r>
    </w:p>
    <w:p>
      <w:pPr>
        <w:pStyle w:val="ListBullet"/>
      </w:pPr>
      <w:r>
        <w:t>Set up VS Code and Android Studio for Flutter development.</w:t>
      </w:r>
    </w:p>
    <w:p>
      <w:pPr>
        <w:pStyle w:val="ListBullet"/>
      </w:pPr>
      <w:r>
        <w:t>Validate environment setup using the flutter doctor diagnostic tool.</w:t>
      </w:r>
    </w:p>
    <w:p>
      <w:pPr>
        <w:pStyle w:val="ListBullet"/>
      </w:pPr>
      <w:r>
        <w:t>Create and execute a default Flutter app across both web and Android emulator environments.</w:t>
      </w:r>
    </w:p>
    <w:p>
      <w:pPr>
        <w:pStyle w:val="ListBullet"/>
      </w:pPr>
      <w:r>
        <w:t>Capture and document the process with screenshots and a short demo video.</w:t>
      </w:r>
    </w:p>
    <w:p>
      <w:pPr>
        <w:pStyle w:val="Heading2"/>
      </w:pPr>
      <w:r>
        <w:t>3. System Setup and Configuration</w:t>
      </w:r>
    </w:p>
    <w:p>
      <w:r>
        <w:t>Hardware and OS Environment: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Operating System</w:t>
            </w:r>
          </w:p>
        </w:tc>
        <w:tc>
          <w:tcPr>
            <w:tcW w:type="dxa" w:w="4320"/>
          </w:tcPr>
          <w:p>
            <w:r>
              <w:t>Windows 11 (64-bit)</w:t>
            </w:r>
          </w:p>
        </w:tc>
      </w:tr>
      <w:tr>
        <w:tc>
          <w:tcPr>
            <w:tcW w:type="dxa" w:w="4320"/>
          </w:tcPr>
          <w:p>
            <w:r>
              <w:t>Processor</w:t>
            </w:r>
          </w:p>
        </w:tc>
        <w:tc>
          <w:tcPr>
            <w:tcW w:type="dxa" w:w="4320"/>
          </w:tcPr>
          <w:p>
            <w:r>
              <w:t>Intel Core i7</w:t>
            </w:r>
          </w:p>
        </w:tc>
      </w:tr>
      <w:tr>
        <w:tc>
          <w:tcPr>
            <w:tcW w:type="dxa" w:w="4320"/>
          </w:tcPr>
          <w:p>
            <w:r>
              <w:t>RAM</w:t>
            </w:r>
          </w:p>
        </w:tc>
        <w:tc>
          <w:tcPr>
            <w:tcW w:type="dxa" w:w="4320"/>
          </w:tcPr>
          <w:p>
            <w:r>
              <w:t>16 GB</w:t>
            </w:r>
          </w:p>
        </w:tc>
      </w:tr>
      <w:tr>
        <w:tc>
          <w:tcPr>
            <w:tcW w:type="dxa" w:w="4320"/>
          </w:tcPr>
          <w:p>
            <w:r>
              <w:t>Emulator</w:t>
            </w:r>
          </w:p>
        </w:tc>
        <w:tc>
          <w:tcPr>
            <w:tcW w:type="dxa" w:w="4320"/>
          </w:tcPr>
          <w:p>
            <w:r>
              <w:t>Pixel 6 Pro (Android 13)</w:t>
            </w:r>
          </w:p>
        </w:tc>
      </w:tr>
      <w:tr>
        <w:tc>
          <w:tcPr>
            <w:tcW w:type="dxa" w:w="4320"/>
          </w:tcPr>
          <w:p>
            <w:r>
              <w:t>Browser</w:t>
            </w:r>
          </w:p>
        </w:tc>
        <w:tc>
          <w:tcPr>
            <w:tcW w:type="dxa" w:w="4320"/>
          </w:tcPr>
          <w:p>
            <w:r>
              <w:t>Google Chrome (Flutter Web)</w:t>
            </w:r>
          </w:p>
        </w:tc>
      </w:tr>
    </w:tbl>
    <w:p>
      <w:r>
        <w:t>These specifications ensured optimal performance for Flutter compilation and virtual device execution, preventing build delays or emulator lag.</w:t>
      </w:r>
    </w:p>
    <w:p>
      <w:pPr>
        <w:pStyle w:val="Heading2"/>
      </w:pPr>
      <w:r>
        <w:t>4. Installation Steps</w:t>
      </w:r>
    </w:p>
    <w:p>
      <w:r>
        <w:t>Step 1: Installing Visual Studio Code</w:t>
      </w:r>
    </w:p>
    <w:p>
      <w:r>
        <w:t>Installed VS Code from official website and added Flutter and Dart extensions. Configured the SDK path and verified Flutter integration through Command Palette.</w:t>
      </w:r>
    </w:p>
    <w:p>
      <w:r>
        <w:t>Step 2: Installing Android Studio</w:t>
      </w:r>
    </w:p>
    <w:p>
      <w:r>
        <w:t>Installed Android Studio, integrated Flutter and Dart plugins, and configured Android SDK path. Created Pixel 6 emulator through AVD Manager.</w:t>
      </w:r>
    </w:p>
    <w:p>
      <w:r>
        <w:t>Step 3: Installing Flutter SDK</w:t>
      </w:r>
    </w:p>
    <w:p>
      <w:r>
        <w:t>Downloaded Flutter SDK, unzipped to C:\src\flutter, and added to PATH environment variables. Verified installation using 'flutter --version'.</w:t>
      </w:r>
    </w:p>
    <w:p>
      <w:r>
        <w:t>Step 4: Running Diagnostic Tool</w:t>
      </w:r>
    </w:p>
    <w:p>
      <w:r>
        <w:t>Executed 'flutter doctor' to confirm installation. Output showed all components configured successfully.</w:t>
      </w:r>
    </w:p>
    <w:p>
      <w:r>
        <w:t>Step 5: Validating the Setup</w:t>
      </w:r>
    </w:p>
    <w:p>
      <w:r>
        <w:t>Created a test Flutter project ('flutter create test_app') and ran it on both Android emulator and Chrome browser. The default counter app successfully displayed incrementing counter text, confirming setup integrity.</w:t>
      </w:r>
    </w:p>
    <w:p>
      <w:pPr>
        <w:pStyle w:val="Heading2"/>
      </w:pPr>
      <w:r>
        <w:t>5. Architecture of the Development Environment</w:t>
      </w:r>
    </w:p>
    <w:p>
      <w:r>
        <w:t>Flutter SDK (Local)</w:t>
        <w:br/>
        <w:t>│</w:t>
        <w:br/>
        <w:t>├── VS Code (Development IDE)</w:t>
        <w:br/>
        <w:t>│       └── Dart Compiler</w:t>
        <w:br/>
        <w:t>│</w:t>
        <w:br/>
        <w:t>├── Android Studio (Emulator + SDK)</w:t>
        <w:br/>
        <w:t>│</w:t>
        <w:br/>
        <w:t>└── Chrome Web (Cross-platform test interface)</w:t>
      </w:r>
    </w:p>
    <w:p>
      <w:pPr>
        <w:pStyle w:val="Heading2"/>
      </w:pPr>
      <w:r>
        <w:t>6. Challenges and Resolutions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Challenge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Resolution</w:t>
            </w:r>
          </w:p>
        </w:tc>
      </w:tr>
      <w:tr>
        <w:tc>
          <w:tcPr>
            <w:tcW w:type="dxa" w:w="2880"/>
          </w:tcPr>
          <w:p>
            <w:r>
              <w:t>PATH variable not detected</w:t>
            </w:r>
          </w:p>
        </w:tc>
        <w:tc>
          <w:tcPr>
            <w:tcW w:type="dxa" w:w="2880"/>
          </w:tcPr>
          <w:p>
            <w:r>
              <w:t>Flutter commands unrecognized initially</w:t>
            </w:r>
          </w:p>
        </w:tc>
        <w:tc>
          <w:tcPr>
            <w:tcW w:type="dxa" w:w="2880"/>
          </w:tcPr>
          <w:p>
            <w:r>
              <w:t>Re-added system PATH and restarted terminal</w:t>
            </w:r>
          </w:p>
        </w:tc>
      </w:tr>
      <w:tr>
        <w:tc>
          <w:tcPr>
            <w:tcW w:type="dxa" w:w="2880"/>
          </w:tcPr>
          <w:p>
            <w:r>
              <w:t>Android SDK missing</w:t>
            </w:r>
          </w:p>
        </w:tc>
        <w:tc>
          <w:tcPr>
            <w:tcW w:type="dxa" w:w="2880"/>
          </w:tcPr>
          <w:p>
            <w:r>
              <w:t>Flutter doctor reported 'No Android SDK found'</w:t>
            </w:r>
          </w:p>
        </w:tc>
        <w:tc>
          <w:tcPr>
            <w:tcW w:type="dxa" w:w="2880"/>
          </w:tcPr>
          <w:p>
            <w:r>
              <w:t>Installed SDK via Android Studio setup wizard</w:t>
            </w:r>
          </w:p>
        </w:tc>
      </w:tr>
      <w:tr>
        <w:tc>
          <w:tcPr>
            <w:tcW w:type="dxa" w:w="2880"/>
          </w:tcPr>
          <w:p>
            <w:r>
              <w:t>Emulator lagging</w:t>
            </w:r>
          </w:p>
        </w:tc>
        <w:tc>
          <w:tcPr>
            <w:tcW w:type="dxa" w:w="2880"/>
          </w:tcPr>
          <w:p>
            <w:r>
              <w:t>Emulator performance issues</w:t>
            </w:r>
          </w:p>
        </w:tc>
        <w:tc>
          <w:tcPr>
            <w:tcW w:type="dxa" w:w="2880"/>
          </w:tcPr>
          <w:p>
            <w:r>
              <w:t>Enabled hardware acceleration (Intel HAXM)</w:t>
            </w:r>
          </w:p>
        </w:tc>
      </w:tr>
      <w:tr>
        <w:tc>
          <w:tcPr>
            <w:tcW w:type="dxa" w:w="2880"/>
          </w:tcPr>
          <w:p>
            <w:r>
              <w:t>VS Code extensions inactive</w:t>
            </w:r>
          </w:p>
        </w:tc>
        <w:tc>
          <w:tcPr>
            <w:tcW w:type="dxa" w:w="2880"/>
          </w:tcPr>
          <w:p>
            <w:r>
              <w:t>Flutter extension failed to auto-load</w:t>
            </w:r>
          </w:p>
        </w:tc>
        <w:tc>
          <w:tcPr>
            <w:tcW w:type="dxa" w:w="2880"/>
          </w:tcPr>
          <w:p>
            <w:r>
              <w:t>Reinstalled Dart and Flutter extensions manually</w:t>
            </w:r>
          </w:p>
        </w:tc>
      </w:tr>
    </w:tbl>
    <w:p>
      <w:pPr>
        <w:pStyle w:val="Heading2"/>
      </w:pPr>
      <w:r>
        <w:t>7. Outcome and Deliverables</w:t>
      </w:r>
    </w:p>
    <w:p>
      <w:r>
        <w:t>Final deliverables achieved:</w:t>
      </w:r>
    </w:p>
    <w:p>
      <w:pPr>
        <w:pStyle w:val="ListBullet"/>
      </w:pPr>
      <w:r>
        <w:t>Flutter SDK and Dart installed and verified.</w:t>
      </w:r>
    </w:p>
    <w:p>
      <w:pPr>
        <w:pStyle w:val="ListBullet"/>
      </w:pPr>
      <w:r>
        <w:t>VS Code and Android Studio configured successfully.</w:t>
      </w:r>
    </w:p>
    <w:p>
      <w:pPr>
        <w:pStyle w:val="ListBullet"/>
      </w:pPr>
      <w:r>
        <w:t>Flutter Doctor report passed with zero issues.</w:t>
      </w:r>
    </w:p>
    <w:p>
      <w:pPr>
        <w:pStyle w:val="ListBullet"/>
      </w:pPr>
      <w:r>
        <w:t>Default counter app executed successfully on emulator and web.</w:t>
      </w:r>
    </w:p>
    <w:p>
      <w:pPr>
        <w:pStyle w:val="ListBullet"/>
      </w:pPr>
      <w:r>
        <w:t>Screenshots and demo video submitted.</w:t>
      </w:r>
    </w:p>
    <w:p>
      <w:pPr>
        <w:pStyle w:val="Heading2"/>
      </w:pPr>
      <w:r>
        <w:t>8. Reflection</w:t>
      </w:r>
    </w:p>
    <w:p>
      <w:r>
        <w:t>The success of this lab wasn’t just technical — it was philosophical. In this configuration process, patience met precision; every installation step symbolized the discipline needed in scientific computing. The system was now alive — a clean environment, humming quietly, ready to transform data into insight, and insight into care.</w:t>
      </w:r>
    </w:p>
    <w:p>
      <w:r>
        <w:t>“Before the code could breathe, the ground had to be tilled. In this first lab, I didn’t just install software — I built the soil for digital healing to grow.”</w:t>
      </w:r>
    </w:p>
    <w:p>
      <w:pPr>
        <w:pStyle w:val="Heading2"/>
      </w:pPr>
      <w:r>
        <w:t>9. Forward Outlook</w:t>
      </w:r>
    </w:p>
    <w:p>
      <w:r>
        <w:t>This environment now supports:</w:t>
        <w:br/>
        <w:t>- Cross-platform app testing (Android &amp; Web)</w:t>
        <w:br/>
        <w:t>- API integrations (Fitbit, AWS)</w:t>
        <w:br/>
        <w:t>- Real-time cloud synchronization (to be achieved in later labs)</w:t>
        <w:br/>
        <w:br/>
        <w:t>With this robust foundation, the path ahead—spanning UI design, AWS Lambda, and EventBridge automation—stands ready to converge into the full IoMT stress-monitoring ecosystem.</w:t>
      </w:r>
    </w:p>
    <w:p>
      <w:r>
        <w:t>✅ Lab 1 Successfully Completed. The IDE is configured, the SDKs are alive, and the environment awaits the next heartbeat of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